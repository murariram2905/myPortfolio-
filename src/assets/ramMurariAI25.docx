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FF9D1" w14:textId="6EDFB484" w:rsidR="000F3C3F" w:rsidRDefault="00590DE3">
      <w:pPr>
        <w:pStyle w:val="Title"/>
      </w:pPr>
      <w:r>
        <w:t>Murari Ramakrishna</w:t>
      </w:r>
    </w:p>
    <w:p w14:paraId="602FA1E3" w14:textId="70EB05D1" w:rsidR="000F3C3F" w:rsidRDefault="00000000">
      <w:r>
        <w:t>📍</w:t>
      </w:r>
      <w:r w:rsidR="00123625">
        <w:t xml:space="preserve">  </w:t>
      </w:r>
      <w:r>
        <w:t xml:space="preserve"> </w:t>
      </w:r>
      <w:r w:rsidR="00590DE3">
        <w:t>Piduguralla</w:t>
      </w:r>
      <w:r>
        <w:t>,</w:t>
      </w:r>
      <w:r w:rsidR="00590DE3">
        <w:t xml:space="preserve"> A.P</w:t>
      </w:r>
      <w:r>
        <w:t xml:space="preserve">  </w:t>
      </w:r>
      <w:r w:rsidR="00123625">
        <w:t xml:space="preserve">    </w:t>
      </w:r>
      <w:r>
        <w:t xml:space="preserve">| </w:t>
      </w:r>
      <w:r w:rsidR="00123625">
        <w:t xml:space="preserve">        </w:t>
      </w:r>
      <w:r>
        <w:t xml:space="preserve">📞 </w:t>
      </w:r>
      <w:r w:rsidR="00123625">
        <w:t xml:space="preserve">  </w:t>
      </w:r>
      <w:r w:rsidR="00590DE3" w:rsidRPr="00123625">
        <w:rPr>
          <w:b/>
          <w:bCs/>
        </w:rPr>
        <w:t>8187829749</w:t>
      </w:r>
      <w:r>
        <w:t xml:space="preserve">  </w:t>
      </w:r>
      <w:r w:rsidR="00123625">
        <w:t xml:space="preserve">   </w:t>
      </w:r>
      <w:r>
        <w:t xml:space="preserve">| </w:t>
      </w:r>
      <w:r w:rsidR="00123625">
        <w:t xml:space="preserve">     </w:t>
      </w:r>
      <w:r w:rsidR="00123625" w:rsidRPr="00123625">
        <w:rPr>
          <w:b/>
          <w:bCs/>
        </w:rPr>
        <w:t>murariram2905@gmail.com</w:t>
      </w:r>
      <w:r>
        <w:t xml:space="preserve"> </w:t>
      </w:r>
    </w:p>
    <w:p w14:paraId="4146AF20" w14:textId="77777777" w:rsidR="000F3C3F" w:rsidRDefault="00000000">
      <w:pPr>
        <w:pStyle w:val="Heading1"/>
      </w:pPr>
      <w:r>
        <w:t>OBJECTIVE</w:t>
      </w:r>
    </w:p>
    <w:p w14:paraId="4FB93278" w14:textId="77777777" w:rsidR="000F3C3F" w:rsidRDefault="00000000">
      <w:r>
        <w:t>To begin my career in a challenging and growth-oriented environment within the IT industry, where I can contribute to the team’s success while continuously enhancing my skills. I am passionate about learning, proactive in creating opportunities, and committed to achieving excellence in everything I pursue.</w:t>
      </w:r>
    </w:p>
    <w:p w14:paraId="0ED20940" w14:textId="77777777" w:rsidR="000F3C3F" w:rsidRDefault="00000000">
      <w:pPr>
        <w:pStyle w:val="Heading1"/>
      </w:pPr>
      <w:r>
        <w:t>PROFESSIONAL SUMMARY</w:t>
      </w:r>
    </w:p>
    <w:p w14:paraId="2AB9A60E" w14:textId="77777777" w:rsidR="000F3C3F" w:rsidRDefault="00000000">
      <w:pPr>
        <w:pStyle w:val="ListBullet"/>
      </w:pPr>
      <w:r>
        <w:t xml:space="preserve">Strong foundational knowledge in user interface and web application development using </w:t>
      </w:r>
      <w:r w:rsidRPr="004E6887">
        <w:rPr>
          <w:b/>
          <w:bCs/>
        </w:rPr>
        <w:t>HTML5</w:t>
      </w:r>
      <w:r>
        <w:t xml:space="preserve">, </w:t>
      </w:r>
      <w:r w:rsidRPr="004E6887">
        <w:rPr>
          <w:b/>
          <w:bCs/>
        </w:rPr>
        <w:t>CSS3</w:t>
      </w:r>
      <w:r>
        <w:t xml:space="preserve">, </w:t>
      </w:r>
      <w:r w:rsidRPr="004E6887">
        <w:rPr>
          <w:b/>
          <w:bCs/>
        </w:rPr>
        <w:t>JavaScript</w:t>
      </w:r>
      <w:r>
        <w:t xml:space="preserve"> (</w:t>
      </w:r>
      <w:r w:rsidRPr="004E6887">
        <w:rPr>
          <w:b/>
          <w:bCs/>
        </w:rPr>
        <w:t>ES6</w:t>
      </w:r>
      <w:r>
        <w:t xml:space="preserve">), </w:t>
      </w:r>
      <w:r w:rsidRPr="004E6887">
        <w:rPr>
          <w:b/>
          <w:bCs/>
        </w:rPr>
        <w:t>Angular</w:t>
      </w:r>
      <w:r>
        <w:t xml:space="preserve">, </w:t>
      </w:r>
      <w:r w:rsidRPr="004E6887">
        <w:rPr>
          <w:b/>
          <w:bCs/>
        </w:rPr>
        <w:t>Bootstrap</w:t>
      </w:r>
      <w:r>
        <w:t xml:space="preserve">, and </w:t>
      </w:r>
      <w:r w:rsidRPr="004E6887">
        <w:rPr>
          <w:b/>
          <w:bCs/>
        </w:rPr>
        <w:t>Angular Material</w:t>
      </w:r>
      <w:r>
        <w:t>.</w:t>
      </w:r>
    </w:p>
    <w:p w14:paraId="2F243DB4" w14:textId="77777777" w:rsidR="000F3C3F" w:rsidRDefault="00000000">
      <w:pPr>
        <w:pStyle w:val="ListBullet"/>
      </w:pPr>
      <w:r>
        <w:t xml:space="preserve">Familiar with </w:t>
      </w:r>
      <w:r w:rsidRPr="004E6887">
        <w:rPr>
          <w:b/>
          <w:bCs/>
        </w:rPr>
        <w:t>AJAX</w:t>
      </w:r>
      <w:r>
        <w:t xml:space="preserve"> and </w:t>
      </w:r>
      <w:r w:rsidRPr="004E6887">
        <w:rPr>
          <w:b/>
          <w:bCs/>
        </w:rPr>
        <w:t>JSON</w:t>
      </w:r>
      <w:r>
        <w:t xml:space="preserve"> for dynamic data exchange.</w:t>
      </w:r>
    </w:p>
    <w:p w14:paraId="1C5FFB55" w14:textId="77777777" w:rsidR="000F3C3F" w:rsidRDefault="00000000">
      <w:pPr>
        <w:pStyle w:val="ListBullet"/>
      </w:pPr>
      <w:r>
        <w:t xml:space="preserve">Proficient in version control using </w:t>
      </w:r>
      <w:r w:rsidRPr="004E6887">
        <w:rPr>
          <w:b/>
          <w:bCs/>
        </w:rPr>
        <w:t>Git</w:t>
      </w:r>
      <w:r>
        <w:t xml:space="preserve"> and </w:t>
      </w:r>
      <w:r w:rsidRPr="004E6887">
        <w:rPr>
          <w:b/>
          <w:bCs/>
        </w:rPr>
        <w:t>GitHub</w:t>
      </w:r>
      <w:r>
        <w:t>.</w:t>
      </w:r>
    </w:p>
    <w:p w14:paraId="2939B6A9" w14:textId="77777777" w:rsidR="000F3C3F" w:rsidRDefault="00000000">
      <w:pPr>
        <w:pStyle w:val="ListBullet"/>
      </w:pPr>
      <w:r>
        <w:t xml:space="preserve">Understanding of </w:t>
      </w:r>
      <w:r w:rsidRPr="004E6887">
        <w:rPr>
          <w:b/>
          <w:bCs/>
        </w:rPr>
        <w:t>cross-browser compatibility</w:t>
      </w:r>
      <w:r>
        <w:t xml:space="preserve"> and </w:t>
      </w:r>
      <w:r w:rsidRPr="004E6887">
        <w:rPr>
          <w:b/>
          <w:bCs/>
        </w:rPr>
        <w:t>responsive design</w:t>
      </w:r>
      <w:r>
        <w:t xml:space="preserve"> principles.</w:t>
      </w:r>
    </w:p>
    <w:p w14:paraId="26212F83" w14:textId="77777777" w:rsidR="000F3C3F" w:rsidRDefault="00000000">
      <w:pPr>
        <w:pStyle w:val="ListBullet"/>
      </w:pPr>
      <w:r>
        <w:t xml:space="preserve">Basic knowledge of </w:t>
      </w:r>
      <w:r w:rsidRPr="004E6887">
        <w:rPr>
          <w:b/>
          <w:bCs/>
        </w:rPr>
        <w:t>Agile methodology</w:t>
      </w:r>
      <w:r>
        <w:t>.</w:t>
      </w:r>
    </w:p>
    <w:p w14:paraId="62287E51" w14:textId="77777777" w:rsidR="000F3C3F" w:rsidRDefault="00000000">
      <w:pPr>
        <w:pStyle w:val="ListBullet"/>
      </w:pPr>
      <w:r>
        <w:t xml:space="preserve">Experienced in using </w:t>
      </w:r>
      <w:r w:rsidRPr="004E6887">
        <w:rPr>
          <w:b/>
          <w:bCs/>
        </w:rPr>
        <w:t>browser developer tools</w:t>
      </w:r>
      <w:r>
        <w:t xml:space="preserve"> for </w:t>
      </w:r>
      <w:r w:rsidRPr="004E6887">
        <w:rPr>
          <w:b/>
          <w:bCs/>
        </w:rPr>
        <w:t>debugging</w:t>
      </w:r>
      <w:r>
        <w:t>.</w:t>
      </w:r>
    </w:p>
    <w:p w14:paraId="4682DF70" w14:textId="77777777" w:rsidR="000F3C3F" w:rsidRDefault="00000000">
      <w:pPr>
        <w:pStyle w:val="ListBullet"/>
      </w:pPr>
      <w:r>
        <w:t xml:space="preserve">Exposure to </w:t>
      </w:r>
      <w:r w:rsidRPr="004E6887">
        <w:rPr>
          <w:b/>
          <w:bCs/>
        </w:rPr>
        <w:t>Node.js, NPM</w:t>
      </w:r>
      <w:r>
        <w:t xml:space="preserve">, and CSS preprocessors like </w:t>
      </w:r>
      <w:r w:rsidRPr="004E6887">
        <w:rPr>
          <w:b/>
          <w:bCs/>
        </w:rPr>
        <w:t>LESS</w:t>
      </w:r>
      <w:r>
        <w:t xml:space="preserve"> and </w:t>
      </w:r>
      <w:r w:rsidRPr="004E6887">
        <w:rPr>
          <w:b/>
          <w:bCs/>
        </w:rPr>
        <w:t>SASS</w:t>
      </w:r>
      <w:r>
        <w:t>.</w:t>
      </w:r>
    </w:p>
    <w:p w14:paraId="25C2A8C0" w14:textId="77777777" w:rsidR="000F3C3F" w:rsidRDefault="00000000">
      <w:pPr>
        <w:pStyle w:val="Heading1"/>
      </w:pPr>
      <w:r>
        <w:t>TECHNICAL SKILLS</w:t>
      </w:r>
    </w:p>
    <w:p w14:paraId="37D09828" w14:textId="2FF2C9D5" w:rsidR="000F3C3F" w:rsidRDefault="00000000">
      <w:r>
        <w:t>• Languages</w:t>
      </w:r>
      <w:r w:rsidR="004E6887">
        <w:t xml:space="preserve"> </w:t>
      </w:r>
      <w:r w:rsidR="004E6887">
        <w:tab/>
      </w:r>
      <w:r w:rsidR="004E6887">
        <w:tab/>
        <w:t xml:space="preserve">     :  </w:t>
      </w:r>
      <w:r w:rsidRPr="004E6887">
        <w:rPr>
          <w:b/>
          <w:bCs/>
        </w:rPr>
        <w:t>JavaScript</w:t>
      </w:r>
      <w:r>
        <w:t xml:space="preserve">, </w:t>
      </w:r>
      <w:r w:rsidRPr="004E6887">
        <w:rPr>
          <w:b/>
          <w:bCs/>
        </w:rPr>
        <w:t>TypeScript</w:t>
      </w:r>
    </w:p>
    <w:p w14:paraId="5869F82B" w14:textId="70DFA3A6" w:rsidR="000F3C3F" w:rsidRDefault="00000000">
      <w:r>
        <w:t xml:space="preserve">• Frameworks/Libraries </w:t>
      </w:r>
      <w:r w:rsidR="004E6887">
        <w:t xml:space="preserve"> :  </w:t>
      </w:r>
      <w:r w:rsidRPr="004E6887">
        <w:rPr>
          <w:b/>
          <w:bCs/>
        </w:rPr>
        <w:t>Angular</w:t>
      </w:r>
      <w:r>
        <w:t xml:space="preserve">, </w:t>
      </w:r>
      <w:r w:rsidRPr="004E6887">
        <w:rPr>
          <w:b/>
          <w:bCs/>
        </w:rPr>
        <w:t>Bootstrap</w:t>
      </w:r>
      <w:r>
        <w:t xml:space="preserve">, </w:t>
      </w:r>
      <w:r w:rsidRPr="004E6887">
        <w:rPr>
          <w:b/>
          <w:bCs/>
        </w:rPr>
        <w:t>Angular Material</w:t>
      </w:r>
    </w:p>
    <w:p w14:paraId="746267F4" w14:textId="790EE9DC" w:rsidR="000F3C3F" w:rsidRDefault="00000000">
      <w:r>
        <w:t xml:space="preserve">• Web Technologies </w:t>
      </w:r>
      <w:r w:rsidR="004E6887">
        <w:tab/>
        <w:t xml:space="preserve">     :  </w:t>
      </w:r>
      <w:r w:rsidRPr="004E6887">
        <w:rPr>
          <w:b/>
          <w:bCs/>
        </w:rPr>
        <w:t>HTML5</w:t>
      </w:r>
      <w:r>
        <w:t xml:space="preserve">, </w:t>
      </w:r>
      <w:r w:rsidRPr="004E6887">
        <w:rPr>
          <w:b/>
          <w:bCs/>
        </w:rPr>
        <w:t>CSS3</w:t>
      </w:r>
      <w:r>
        <w:t xml:space="preserve">, </w:t>
      </w:r>
      <w:r w:rsidRPr="004E6887">
        <w:rPr>
          <w:b/>
          <w:bCs/>
        </w:rPr>
        <w:t>XML</w:t>
      </w:r>
    </w:p>
    <w:p w14:paraId="7E3AEFC7" w14:textId="4C2E95EE" w:rsidR="000F3C3F" w:rsidRDefault="00000000">
      <w:r>
        <w:t xml:space="preserve">• Tools &amp; Editors </w:t>
      </w:r>
      <w:r w:rsidR="004E6887">
        <w:tab/>
        <w:t xml:space="preserve">     :  </w:t>
      </w:r>
      <w:r w:rsidRPr="004E6887">
        <w:rPr>
          <w:b/>
          <w:bCs/>
        </w:rPr>
        <w:t>Visual Studio Code</w:t>
      </w:r>
      <w:r>
        <w:t xml:space="preserve">, </w:t>
      </w:r>
      <w:r w:rsidRPr="004E6887">
        <w:rPr>
          <w:b/>
          <w:bCs/>
        </w:rPr>
        <w:t>Git</w:t>
      </w:r>
      <w:r>
        <w:t xml:space="preserve">, </w:t>
      </w:r>
      <w:r w:rsidRPr="004E6887">
        <w:rPr>
          <w:b/>
          <w:bCs/>
        </w:rPr>
        <w:t>GitHub</w:t>
      </w:r>
    </w:p>
    <w:p w14:paraId="360D941D" w14:textId="323AB2CA" w:rsidR="000F3C3F" w:rsidRDefault="00000000">
      <w:r>
        <w:t xml:space="preserve">• Operating Systems </w:t>
      </w:r>
      <w:r w:rsidR="004E6887">
        <w:tab/>
        <w:t xml:space="preserve">     :  </w:t>
      </w:r>
      <w:r w:rsidRPr="004E6887">
        <w:rPr>
          <w:b/>
          <w:bCs/>
        </w:rPr>
        <w:t>Windows</w:t>
      </w:r>
    </w:p>
    <w:p w14:paraId="41F7E8E3" w14:textId="10E9B55E" w:rsidR="000F3C3F" w:rsidRDefault="00000000">
      <w:r>
        <w:t>• Other Tools</w:t>
      </w:r>
      <w:r w:rsidR="004E6887">
        <w:tab/>
      </w:r>
      <w:r w:rsidR="004E6887">
        <w:tab/>
        <w:t xml:space="preserve">    </w:t>
      </w:r>
      <w:r>
        <w:t xml:space="preserve"> </w:t>
      </w:r>
      <w:r w:rsidR="004E6887">
        <w:t xml:space="preserve">:  </w:t>
      </w:r>
      <w:r w:rsidRPr="004E6887">
        <w:rPr>
          <w:b/>
          <w:bCs/>
        </w:rPr>
        <w:t>Chrome DevTools</w:t>
      </w:r>
      <w:r>
        <w:t xml:space="preserve">, </w:t>
      </w:r>
      <w:r w:rsidRPr="004E6887">
        <w:rPr>
          <w:b/>
          <w:bCs/>
        </w:rPr>
        <w:t>Postman</w:t>
      </w:r>
      <w:r>
        <w:t xml:space="preserve"> (if applicable)</w:t>
      </w:r>
    </w:p>
    <w:p w14:paraId="6525B796" w14:textId="7300EEF3" w:rsidR="00123625" w:rsidRPr="00123625" w:rsidRDefault="00000000" w:rsidP="00123625">
      <w:pPr>
        <w:pStyle w:val="Heading1"/>
      </w:pPr>
      <w:r>
        <w:t>EDUCATION</w:t>
      </w:r>
    </w:p>
    <w:p w14:paraId="5A8769EE" w14:textId="77777777" w:rsidR="000F3C3F" w:rsidRDefault="00000000">
      <w:pPr>
        <w:pStyle w:val="ListBullet"/>
      </w:pPr>
      <w:r>
        <w:t>B.Tech in Agricultural Engineering, Vikas College of Engineering and Technology, Vijayawada (Affiliated to JNTUK) – 2021</w:t>
      </w:r>
    </w:p>
    <w:p w14:paraId="17F7A6FB" w14:textId="77777777" w:rsidR="000F3C3F" w:rsidRDefault="00000000">
      <w:pPr>
        <w:pStyle w:val="ListBullet"/>
      </w:pPr>
      <w:r>
        <w:t>Intermediate (M.P.C), Scholars Junior College, Piduguralla – 2017</w:t>
      </w:r>
    </w:p>
    <w:p w14:paraId="12CDA4A8" w14:textId="77777777" w:rsidR="000F3C3F" w:rsidRDefault="00000000">
      <w:pPr>
        <w:pStyle w:val="ListBullet"/>
      </w:pPr>
      <w:r>
        <w:t>SSC, Chaitanya Bala Kuteer High School, Piduguralla – 2015</w:t>
      </w:r>
    </w:p>
    <w:p w14:paraId="763280B8" w14:textId="77777777" w:rsidR="000F3C3F" w:rsidRDefault="00000000">
      <w:pPr>
        <w:pStyle w:val="Heading1"/>
      </w:pPr>
      <w:r>
        <w:lastRenderedPageBreak/>
        <w:t>STRENGTHS</w:t>
      </w:r>
    </w:p>
    <w:p w14:paraId="0A80FBD2" w14:textId="77777777" w:rsidR="000F3C3F" w:rsidRDefault="00000000">
      <w:pPr>
        <w:pStyle w:val="ListBullet"/>
      </w:pPr>
      <w:r>
        <w:t>Strong communication and interpersonal skills</w:t>
      </w:r>
    </w:p>
    <w:p w14:paraId="11496D33" w14:textId="77777777" w:rsidR="000F3C3F" w:rsidRDefault="00000000">
      <w:pPr>
        <w:pStyle w:val="ListBullet"/>
      </w:pPr>
      <w:r>
        <w:t>Good analytical and problem-solving abilities</w:t>
      </w:r>
    </w:p>
    <w:p w14:paraId="48EF0310" w14:textId="77777777" w:rsidR="000F3C3F" w:rsidRDefault="00000000">
      <w:pPr>
        <w:pStyle w:val="ListBullet"/>
      </w:pPr>
      <w:r>
        <w:t>Quick learner with a growth mindset</w:t>
      </w:r>
    </w:p>
    <w:p w14:paraId="145545DF" w14:textId="77777777" w:rsidR="000F3C3F" w:rsidRDefault="00000000">
      <w:pPr>
        <w:pStyle w:val="ListBullet"/>
      </w:pPr>
      <w:r>
        <w:t>Highly adaptable and flexible in team environments</w:t>
      </w:r>
    </w:p>
    <w:p w14:paraId="26663350" w14:textId="0606E5D5" w:rsidR="000F3C3F" w:rsidRDefault="00000000">
      <w:pPr>
        <w:pStyle w:val="Heading1"/>
      </w:pPr>
      <w:r>
        <w:t xml:space="preserve">PERSONAL DETAILS </w:t>
      </w:r>
    </w:p>
    <w:p w14:paraId="39CB397D" w14:textId="3E489473" w:rsidR="000F3C3F" w:rsidRDefault="00000000">
      <w:r>
        <w:t xml:space="preserve">• </w:t>
      </w:r>
      <w:r w:rsidRPr="00123625">
        <w:rPr>
          <w:b/>
          <w:bCs/>
        </w:rPr>
        <w:t>Languages Known:</w:t>
      </w:r>
      <w:r>
        <w:t xml:space="preserve"> English, Telugu</w:t>
      </w:r>
    </w:p>
    <w:p w14:paraId="44693771" w14:textId="77777777" w:rsidR="000F3C3F" w:rsidRDefault="00000000">
      <w:r>
        <w:t xml:space="preserve">• </w:t>
      </w:r>
      <w:r w:rsidRPr="00123625">
        <w:rPr>
          <w:b/>
          <w:bCs/>
        </w:rPr>
        <w:t>Hobbies/Interests:</w:t>
      </w:r>
      <w:r>
        <w:t xml:space="preserve"> Reading tech blogs, building mini web projects, listening to music</w:t>
      </w:r>
    </w:p>
    <w:p w14:paraId="1380CB63" w14:textId="66BA18BA" w:rsidR="000F3C3F" w:rsidRDefault="00000000">
      <w:pPr>
        <w:pStyle w:val="Heading1"/>
      </w:pPr>
      <w:r>
        <w:t xml:space="preserve">DECLARATION </w:t>
      </w:r>
    </w:p>
    <w:p w14:paraId="4F074691" w14:textId="77777777" w:rsidR="000F3C3F" w:rsidRDefault="00000000">
      <w:r>
        <w:t>I hereby declare that the information provided above is true to the best of my knowledge and belief.</w:t>
      </w:r>
    </w:p>
    <w:sectPr w:rsidR="000F3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877079">
    <w:abstractNumId w:val="8"/>
  </w:num>
  <w:num w:numId="2" w16cid:durableId="530458891">
    <w:abstractNumId w:val="6"/>
  </w:num>
  <w:num w:numId="3" w16cid:durableId="1989355828">
    <w:abstractNumId w:val="5"/>
  </w:num>
  <w:num w:numId="4" w16cid:durableId="302124934">
    <w:abstractNumId w:val="4"/>
  </w:num>
  <w:num w:numId="5" w16cid:durableId="182063064">
    <w:abstractNumId w:val="7"/>
  </w:num>
  <w:num w:numId="6" w16cid:durableId="559637566">
    <w:abstractNumId w:val="3"/>
  </w:num>
  <w:num w:numId="7" w16cid:durableId="829254762">
    <w:abstractNumId w:val="2"/>
  </w:num>
  <w:num w:numId="8" w16cid:durableId="1652363054">
    <w:abstractNumId w:val="1"/>
  </w:num>
  <w:num w:numId="9" w16cid:durableId="192244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3F"/>
    <w:rsid w:val="00123625"/>
    <w:rsid w:val="0015074B"/>
    <w:rsid w:val="0029639D"/>
    <w:rsid w:val="00326F90"/>
    <w:rsid w:val="004E6887"/>
    <w:rsid w:val="00590DE3"/>
    <w:rsid w:val="007700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6E1BA"/>
  <w14:defaultImageDpi w14:val="300"/>
  <w15:docId w15:val="{2A65ABE8-0461-4FF7-A51D-0312816C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 Murari</cp:lastModifiedBy>
  <cp:revision>2</cp:revision>
  <dcterms:created xsi:type="dcterms:W3CDTF">2013-12-23T23:15:00Z</dcterms:created>
  <dcterms:modified xsi:type="dcterms:W3CDTF">2025-04-25T13:15:00Z</dcterms:modified>
  <cp:category/>
</cp:coreProperties>
</file>